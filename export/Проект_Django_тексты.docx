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Файл: C:\projects\constructor_vo_api\users\admin.py</w:t>
        <w:br/>
      </w:r>
    </w:p>
    <w:p>
      <w:r>
        <w:t>from django.contrib import admin</w:t>
        <w:br/>
        <w:br/>
        <w:br/>
        <w:t>from .models import CustomUser</w:t>
        <w:br/>
        <w:t>class CustomUserAdmin(admin.ModelAdmin):</w:t>
        <w:br/>
        <w:t xml:space="preserve">    list_display = ('email', 'first_name', 'last_name','middle_name','role')</w:t>
        <w:br/>
        <w:br/>
        <w:br/>
        <w:t>admin.site.register(CustomUser, CustomUserAdmin)</w:t>
        <w:br/>
      </w:r>
    </w:p>
    <w:p>
      <w:r>
        <w:br/>
        <w:t>---</w:t>
        <w:br/>
      </w:r>
    </w:p>
    <w:p>
      <w:r>
        <w:t>Файл: C:\projects\constructor_vo_api\users\apps.py</w:t>
        <w:br/>
      </w:r>
    </w:p>
    <w:p>
      <w:r>
        <w:t>from django.apps import AppConfig</w:t>
        <w:br/>
        <w:br/>
        <w:br/>
        <w:t>class UsersConfig(AppConfig):</w:t>
        <w:br/>
        <w:t xml:space="preserve">    default_auto_field = 'django.db.models.BigAutoField'</w:t>
        <w:br/>
        <w:t xml:space="preserve">    name = 'users'</w:t>
        <w:br/>
      </w:r>
    </w:p>
    <w:p>
      <w:r>
        <w:br/>
        <w:t>---</w:t>
        <w:br/>
      </w:r>
    </w:p>
    <w:p>
      <w:r>
        <w:t>Файл: C:\projects\constructor_vo_api\users\models.py</w:t>
        <w:br/>
      </w:r>
    </w:p>
    <w:p>
      <w:r>
        <w:t>from django.contrib.auth.models import AbstractBaseUser, BaseUserManager, PermissionsMixin</w:t>
        <w:br/>
        <w:t>from django.db import models</w:t>
        <w:br/>
        <w:br/>
        <w:t>USER = 'user'</w:t>
        <w:br/>
        <w:t>MODERATOR = 'moderator'</w:t>
        <w:br/>
        <w:t>ADMIN = 'admin'</w:t>
        <w:br/>
        <w:br/>
        <w:t>POSSIBLE_ROLES = [</w:t>
        <w:br/>
        <w:t xml:space="preserve">    (USER, USER),</w:t>
        <w:br/>
        <w:t xml:space="preserve">    (ADMIN, ADMIN)</w:t>
        <w:br/>
        <w:t>]</w:t>
        <w:br/>
        <w:br/>
        <w:t>class CustomUserManager(BaseUserManager):</w:t>
        <w:br/>
        <w:t xml:space="preserve">    def create_user(self, email, password=None, **extra_fields):</w:t>
        <w:br/>
        <w:t xml:space="preserve">        if not email:</w:t>
        <w:br/>
        <w:t xml:space="preserve">            raise ValueError('The Email field must be set')</w:t>
        <w:br/>
        <w:t xml:space="preserve">        extra_fields.setdefault('first_name', '')</w:t>
        <w:br/>
        <w:t xml:space="preserve">        extra_fields.setdefault('last_name', '')</w:t>
        <w:br/>
        <w:t xml:space="preserve">        email = self.normalize_email(email)</w:t>
        <w:br/>
        <w:t xml:space="preserve">        user = self.model(email=email, **extra_fields)</w:t>
        <w:br/>
        <w:t xml:space="preserve">        user.set_password(password)</w:t>
        <w:br/>
        <w:t xml:space="preserve">        user.save(using=self._db)</w:t>
        <w:br/>
        <w:t xml:space="preserve">        return user</w:t>
        <w:br/>
        <w:br/>
        <w:t xml:space="preserve">    def create_superuser(self, email, password=None, **extra_fields):</w:t>
        <w:br/>
        <w:t xml:space="preserve">        extra_fields.setdefault('is_staff', True)</w:t>
        <w:br/>
        <w:t xml:space="preserve">        extra_fields.setdefault('is_superuser', True)</w:t>
        <w:br/>
        <w:br/>
        <w:t xml:space="preserve">        return self.create_user(email, password, **extra_fields)</w:t>
        <w:br/>
        <w:br/>
        <w:t>class CustomUser(AbstractBaseUser, PermissionsMixin):</w:t>
        <w:br/>
        <w:t xml:space="preserve">    username = models.CharField(max_length=30, blank=True)</w:t>
        <w:br/>
        <w:t xml:space="preserve">    email = models.EmailField(unique=True)</w:t>
        <w:br/>
        <w:t xml:space="preserve">    first_name = models.CharField(max_length=30)</w:t>
        <w:br/>
        <w:t xml:space="preserve">    last_name = models.CharField(max_length=30)</w:t>
        <w:br/>
        <w:t xml:space="preserve">    middle_name = models.CharField(max_length=30, blank=True,default="")</w:t>
        <w:br/>
        <w:t xml:space="preserve">    date_joined = models.DateTimeField(auto_now_add=True)</w:t>
        <w:br/>
        <w:t xml:space="preserve">    is_active = models.BooleanField(default=True)</w:t>
        <w:br/>
        <w:t xml:space="preserve">    is_staff = models.BooleanField(default=False)</w:t>
        <w:br/>
        <w:t xml:space="preserve">    role = models.CharField(</w:t>
        <w:br/>
        <w:t xml:space="preserve">        max_length=10,</w:t>
        <w:br/>
        <w:t xml:space="preserve">        choices=POSSIBLE_ROLES,</w:t>
        <w:br/>
        <w:t xml:space="preserve">        default=USER,</w:t>
        <w:br/>
        <w:t xml:space="preserve">    )</w:t>
        <w:br/>
        <w:br/>
        <w:t xml:space="preserve">    USERNAME_FIELD = 'email'</w:t>
        <w:br/>
        <w:t xml:space="preserve">    REQUIRED_FIELDS = ['first_name','last_name']</w:t>
        <w:br/>
        <w:br/>
        <w:t xml:space="preserve">    objects = CustomUserManager()</w:t>
        <w:br/>
        <w:br/>
        <w:t xml:space="preserve">    def get_username(self):</w:t>
        <w:br/>
        <w:t xml:space="preserve">        return self.email</w:t>
        <w:br/>
        <w:br/>
        <w:t xml:space="preserve">    def __str__(self):</w:t>
        <w:br/>
        <w:t xml:space="preserve">        return self.email</w:t>
        <w:br/>
      </w:r>
    </w:p>
    <w:p>
      <w:r>
        <w:br/>
        <w:t>---</w:t>
        <w:br/>
      </w:r>
    </w:p>
    <w:p>
      <w:r>
        <w:t>Файл: C:\projects\constructor_vo_api\users\serializers.py</w:t>
        <w:br/>
      </w:r>
    </w:p>
    <w:p>
      <w:r>
        <w:t>from dj_rest_auth.serializers import TokenSerializer</w:t>
        <w:br/>
        <w:t>from dj_rest_auth.registration.serializers import RegisterSerializer</w:t>
        <w:br/>
        <w:t>from rest_framework.authtoken.models import Token</w:t>
        <w:br/>
        <w:t>from dj_rest_auth.serializers import UserDetailsSerializer</w:t>
        <w:br/>
        <w:t>from django.conf import settings</w:t>
        <w:br/>
        <w:t>from dj_rest_auth.serializers import PasswordResetSerializer as _PasswordResetSerializer</w:t>
        <w:br/>
        <w:br/>
        <w:t>from rest_framework import serializers</w:t>
        <w:br/>
        <w:t>from django.contrib.auth import get_user_model</w:t>
        <w:br/>
        <w:br/>
        <w:br/>
        <w:t>User = get_user_model()</w:t>
        <w:br/>
        <w:br/>
        <w:t>class CustomTokenSerializer(TokenSerializer):</w:t>
        <w:br/>
        <w:t xml:space="preserve">    token_type = serializers.CharField(source="get_token_type")</w:t>
        <w:br/>
        <w:br/>
        <w:t xml:space="preserve">    def get_token_type(self, obj):</w:t>
        <w:br/>
        <w:t xml:space="preserve">        return "Bearer"</w:t>
        <w:br/>
        <w:br/>
        <w:t xml:space="preserve">    class Meta:</w:t>
        <w:br/>
        <w:t xml:space="preserve">        model = Token</w:t>
        <w:br/>
        <w:t xml:space="preserve">        fields = ('key', 'token_type')</w:t>
        <w:br/>
        <w:br/>
        <w:t>class CustomRegisterSerializer(RegisterSerializer):</w:t>
        <w:br/>
        <w:t xml:space="preserve">    first_name = serializers.CharField(required=True)</w:t>
        <w:br/>
        <w:t xml:space="preserve">    last_name = serializers.CharField(required=True)</w:t>
        <w:br/>
        <w:t xml:space="preserve">    middle_name = serializers.CharField()</w:t>
        <w:br/>
        <w:br/>
        <w:t xml:space="preserve">    # @transaction.atomic</w:t>
        <w:br/>
        <w:t xml:space="preserve">    def save(self, request):</w:t>
        <w:br/>
        <w:t xml:space="preserve">        user = super().save(request)</w:t>
        <w:br/>
        <w:t xml:space="preserve">        user.first_name = self.data.get('first_name')</w:t>
        <w:br/>
        <w:t xml:space="preserve">        user.last_name = self.data.get('last_name')</w:t>
        <w:br/>
        <w:t xml:space="preserve">        user.middle_name = self.data.get('middle_name')</w:t>
        <w:br/>
        <w:t xml:space="preserve">        user.save()</w:t>
        <w:br/>
        <w:t xml:space="preserve">        return user</w:t>
        <w:br/>
        <w:br/>
        <w:br/>
        <w:t>class CustomUserDetailsSerializer(UserDetailsSerializer):</w:t>
        <w:br/>
        <w:t xml:space="preserve">    id = serializers.IntegerField(source='pk')</w:t>
        <w:br/>
        <w:br/>
        <w:t xml:space="preserve">    class Meta(UserDetailsSerializer.Meta):</w:t>
        <w:br/>
        <w:t xml:space="preserve">        fields = ('id', 'email', 'first_name', 'last_name','middle_name', 'role')</w:t>
        <w:br/>
        <w:br/>
        <w:br/>
        <w:t>class UserShortSerializer(serializers.ModelSerializer):</w:t>
        <w:br/>
        <w:t xml:space="preserve">    name = serializers.SerializerMethodField()</w:t>
        <w:br/>
        <w:br/>
        <w:t xml:space="preserve">    class Meta:</w:t>
        <w:br/>
        <w:t xml:space="preserve">        model = User</w:t>
        <w:br/>
        <w:t xml:space="preserve">        fields = ('id', 'name')</w:t>
        <w:br/>
        <w:br/>
        <w:t xml:space="preserve">    def get_name(self, obj):</w:t>
        <w:br/>
        <w:t xml:space="preserve">        # Возвращает соединенные имя и фамилию</w:t>
        <w:br/>
        <w:t xml:space="preserve">        return f"{obj.first_name} {obj.last_name}"</w:t>
        <w:br/>
        <w:br/>
        <w:br/>
        <w:t>class PasswordResetSerializer(_PasswordResetSerializer):</w:t>
        <w:br/>
        <w:br/>
        <w:t xml:space="preserve">    @property</w:t>
        <w:br/>
        <w:t xml:space="preserve">    def password_reset_form_class(self):</w:t>
        <w:br/>
        <w:t xml:space="preserve">        return CustomResetPasswordForm</w:t>
        <w:br/>
        <w:br/>
        <w:t xml:space="preserve">    def get_email_options(self):</w:t>
        <w:br/>
        <w:br/>
        <w:t xml:space="preserve">        return {</w:t>
        <w:br/>
        <w:t xml:space="preserve">            'email_template_name': 'password/password_reset'</w:t>
        <w:br/>
        <w:t xml:space="preserve">        }</w:t>
        <w:br/>
        <w:br/>
        <w:t>from allauth.account.adapter import get_adapter</w:t>
        <w:br/>
        <w:t>from allauth.account.forms import ResetPasswordForm</w:t>
        <w:br/>
        <w:t>from allauth.account.utils import user_pk_to_url_str</w:t>
        <w:br/>
        <w:t>from django.conf import settings</w:t>
        <w:br/>
        <w:br/>
        <w:br/>
        <w:t>class CustomResetPasswordForm(ResetPasswordForm):</w:t>
        <w:br/>
        <w:t xml:space="preserve">    def save(self, request, **kwargs):</w:t>
        <w:br/>
        <w:t xml:space="preserve">        email = self.cleaned_data['email']</w:t>
        <w:br/>
        <w:t xml:space="preserve">        token_generator = kwargs.get('token_generator')</w:t>
        <w:br/>
        <w:t xml:space="preserve">        template = kwargs.get("email_template_name")</w:t>
        <w:br/>
        <w:t xml:space="preserve">        extra = kwargs.get("extra_email_context", {})</w:t>
        <w:br/>
        <w:t xml:space="preserve">        # client_app = extra["client_app"]</w:t>
        <w:br/>
        <w:t xml:space="preserve">        for user in self.users:</w:t>
        <w:br/>
        <w:t xml:space="preserve">            uid = user_pk_to_url_str(user)</w:t>
        <w:br/>
        <w:t xml:space="preserve">            token = token_generator.make_token(user)</w:t>
        <w:br/>
        <w:t xml:space="preserve">            reset_url = f"{settings.FRONT_END}/reset_password/{uid}/{token}"</w:t>
        <w:br/>
        <w:t xml:space="preserve">            context = {"user": user, "request": request, "email": email, "reset_url": reset_url}</w:t>
        <w:br/>
        <w:t xml:space="preserve">            context.update(extra)</w:t>
        <w:br/>
        <w:t xml:space="preserve">            get_adapter(request).send_mail(template, email, context)</w:t>
        <w:br/>
        <w:t xml:space="preserve">        return email</w:t>
      </w:r>
    </w:p>
    <w:p>
      <w:r>
        <w:br/>
        <w:t>---</w:t>
        <w:br/>
      </w:r>
    </w:p>
    <w:p>
      <w:r>
        <w:t>Файл: C:\projects\constructor_vo_api\users\tests.py</w:t>
        <w:br/>
      </w:r>
    </w:p>
    <w:p>
      <w:r>
        <w:t>from django.test import TestCase</w:t>
        <w:br/>
        <w:br/>
        <w:t># Create your tests here.</w:t>
        <w:br/>
      </w:r>
    </w:p>
    <w:p>
      <w:r>
        <w:br/>
        <w:t>---</w:t>
        <w:br/>
      </w:r>
    </w:p>
    <w:p>
      <w:r>
        <w:t>Файл: C:\projects\constructor_vo_api\users\views.py</w:t>
        <w:br/>
      </w:r>
    </w:p>
    <w:p>
      <w:r>
        <w:t>from django.shortcuts import render</w:t>
        <w:br/>
        <w:t>from rest_framework import generics</w:t>
        <w:br/>
        <w:t>from django.contrib.auth import get_user_model</w:t>
        <w:br/>
        <w:t>from .serializers import UserShortSerializer</w:t>
        <w:br/>
        <w:t>User = get_user_model()</w:t>
        <w:br/>
        <w:br/>
        <w:t>class UserListView(generics.ListAPIView):</w:t>
        <w:br/>
        <w:t xml:space="preserve">    queryset = User.objects.all()</w:t>
        <w:br/>
        <w:t xml:space="preserve">    serializer_class = UserShortSerializer</w:t>
        <w:br/>
      </w:r>
    </w:p>
    <w:p>
      <w:r>
        <w:br/>
        <w:t>---</w:t>
        <w:br/>
      </w:r>
    </w:p>
    <w:p>
      <w:r>
        <w:t>Файл: C:\projects\constructor_vo_api\users\__init__.py</w:t>
        <w:br/>
      </w:r>
    </w:p>
    <w:p/>
    <w:p>
      <w:r>
        <w:br/>
        <w:t>---</w:t>
        <w:br/>
      </w:r>
    </w:p>
    <w:p>
      <w:r>
        <w:t>Файл: C:\projects\constructor_vo_api\users\migrations\0001_initial.py</w:t>
        <w:br/>
      </w:r>
    </w:p>
    <w:p>
      <w:r>
        <w:t># Generated by Django 4.1.5 on 2023-11-01 14:30</w:t>
        <w:br/>
        <w:br/>
        <w:t>from django.db import migrations, models</w:t>
        <w:br/>
        <w:br/>
        <w:br/>
        <w:t>class Migration(migrations.Migration):</w:t>
        <w:br/>
        <w:br/>
        <w:t xml:space="preserve">    initial = True</w:t>
        <w:br/>
        <w:br/>
        <w:t xml:space="preserve">    dependencies = [</w:t>
        <w:br/>
        <w:t xml:space="preserve">        ('auth', '0012_alter_user_first_name_max_length'),</w:t>
        <w:br/>
        <w:t xml:space="preserve">    ]</w:t>
        <w:br/>
        <w:br/>
        <w:t xml:space="preserve">    operations = [</w:t>
        <w:br/>
        <w:t xml:space="preserve">        migrations.CreateModel(</w:t>
        <w:br/>
        <w:t xml:space="preserve">            name='CustomUser',</w:t>
        <w:br/>
        <w:t xml:space="preserve">            fields=[</w:t>
        <w:br/>
        <w:t xml:space="preserve">                ('id', models.BigAutoField(auto_created=True, primary_key=True, serialize=False, verbose_name='ID')),</w:t>
        <w:br/>
        <w:t xml:space="preserve">                ('password', models.CharField(max_length=128, verbose_name='password')),</w:t>
        <w:br/>
        <w:t xml:space="preserve">                ('last_login', models.DateTimeField(blank=True, null=True, verbose_name='last login')),</w:t>
        <w:br/>
        <w:t xml:space="preserve">                ('is_superuser', models.BooleanField(default=False, help_text='Designates that this user has all permissions without explicitly assigning them.', verbose_name='superuser status')),</w:t>
        <w:br/>
        <w:t xml:space="preserve">                ('email', models.EmailField(max_length=254, unique=True)),</w:t>
        <w:br/>
        <w:t xml:space="preserve">                ('first_name', models.CharField(blank=True, max_length=30)),</w:t>
        <w:br/>
        <w:t xml:space="preserve">                ('last_name', models.CharField(blank=True, max_length=30)),</w:t>
        <w:br/>
        <w:t xml:space="preserve">                ('date_joined', models.DateTimeField(auto_now_add=True)),</w:t>
        <w:br/>
        <w:t xml:space="preserve">                ('is_active', models.BooleanField(default=True)),</w:t>
        <w:br/>
        <w:t xml:space="preserve">                ('is_staff', models.BooleanField(default=False)),</w:t>
        <w:br/>
        <w:t xml:space="preserve">                ('groups', models.ManyToManyField(blank=True, help_text='The groups this user belongs to. A user will get all permissions granted to each of their groups.', related_name='user_set', related_query_name='user', to='auth.group', verbose_name='groups')),</w:t>
        <w:br/>
        <w:t xml:space="preserve">                ('user_permissions', models.ManyToManyField(blank=True, help_text='Specific permissions for this user.', related_name='user_set', related_query_name='user', to='auth.permission', verbose_name='user permissions')),</w:t>
        <w:br/>
        <w:t xml:space="preserve">            ],</w:t>
        <w:br/>
        <w:t xml:space="preserve">            options={</w:t>
        <w:br/>
        <w:t xml:space="preserve">                'abstract': False,</w:t>
        <w:br/>
        <w:t xml:space="preserve">            },</w:t>
        <w:br/>
        <w:t xml:space="preserve">        ),</w:t>
        <w:br/>
        <w:t xml:space="preserve">    ]</w:t>
        <w:br/>
      </w:r>
    </w:p>
    <w:p>
      <w:r>
        <w:br/>
        <w:t>---</w:t>
        <w:br/>
      </w:r>
    </w:p>
    <w:p>
      <w:r>
        <w:t>Файл: C:\projects\constructor_vo_api\users\migrations\0002_customuser_username.py</w:t>
        <w:br/>
      </w:r>
    </w:p>
    <w:p>
      <w:r>
        <w:t># Generated by Django 4.1.5 on 2023-11-01 15:18</w:t>
        <w:br/>
        <w:br/>
        <w:t>from django.db import migrations, models</w:t>
        <w:br/>
        <w:br/>
        <w:br/>
        <w:t>class Migration(migrations.Migration):</w:t>
        <w:br/>
        <w:br/>
        <w:t xml:space="preserve">    dependencies = [</w:t>
        <w:br/>
        <w:t xml:space="preserve">        ('users', '0001_initial'),</w:t>
        <w:br/>
        <w:t xml:space="preserve">    ]</w:t>
        <w:br/>
        <w:br/>
        <w:t xml:space="preserve">    operations = [</w:t>
        <w:br/>
        <w:t xml:space="preserve">        migrations.AddField(</w:t>
        <w:br/>
        <w:t xml:space="preserve">            model_name='customuser',</w:t>
        <w:br/>
        <w:t xml:space="preserve">            name='username',</w:t>
        <w:br/>
        <w:t xml:space="preserve">            field=models.CharField(blank=True, max_length=30),</w:t>
        <w:br/>
        <w:t xml:space="preserve">        ),</w:t>
        <w:br/>
        <w:t xml:space="preserve">    ]</w:t>
        <w:br/>
      </w:r>
    </w:p>
    <w:p>
      <w:r>
        <w:br/>
        <w:t>---</w:t>
        <w:br/>
      </w:r>
    </w:p>
    <w:p>
      <w:r>
        <w:t>Файл: C:\projects\constructor_vo_api\users\migrations\0003_alter_customuser_first_name_and_more.py</w:t>
        <w:br/>
      </w:r>
    </w:p>
    <w:p>
      <w:r>
        <w:t># Generated by Django 4.1.5 on 2023-11-01 15:24</w:t>
        <w:br/>
        <w:br/>
        <w:t>from django.db import migrations, models</w:t>
        <w:br/>
        <w:br/>
        <w:br/>
        <w:t>class Migration(migrations.Migration):</w:t>
        <w:br/>
        <w:br/>
        <w:t xml:space="preserve">    dependencies = [</w:t>
        <w:br/>
        <w:t xml:space="preserve">        ('users', '0002_customuser_username'),</w:t>
        <w:br/>
        <w:t xml:space="preserve">    ]</w:t>
        <w:br/>
        <w:br/>
        <w:t xml:space="preserve">    operations = [</w:t>
        <w:br/>
        <w:t xml:space="preserve">        migrations.AlterField(</w:t>
        <w:br/>
        <w:t xml:space="preserve">            model_name='customuser',</w:t>
        <w:br/>
        <w:t xml:space="preserve">            name='first_name',</w:t>
        <w:br/>
        <w:t xml:space="preserve">            field=models.CharField(max_length=30),</w:t>
        <w:br/>
        <w:t xml:space="preserve">        ),</w:t>
        <w:br/>
        <w:t xml:space="preserve">        migrations.AlterField(</w:t>
        <w:br/>
        <w:t xml:space="preserve">            model_name='customuser',</w:t>
        <w:br/>
        <w:t xml:space="preserve">            name='last_name',</w:t>
        <w:br/>
        <w:t xml:space="preserve">            field=models.CharField(max_length=30),</w:t>
        <w:br/>
        <w:t xml:space="preserve">        ),</w:t>
        <w:br/>
        <w:t xml:space="preserve">    ]</w:t>
        <w:br/>
      </w:r>
    </w:p>
    <w:p>
      <w:r>
        <w:br/>
        <w:t>---</w:t>
        <w:br/>
      </w:r>
    </w:p>
    <w:p>
      <w:r>
        <w:t>Файл: C:\projects\constructor_vo_api\users\migrations\0004_customuser_role.py</w:t>
        <w:br/>
      </w:r>
    </w:p>
    <w:p>
      <w:r>
        <w:t># Generated by Django 4.1.5 on 2023-11-02 10:32</w:t>
        <w:br/>
        <w:br/>
        <w:t>from django.db import migrations, models</w:t>
        <w:br/>
        <w:br/>
        <w:br/>
        <w:t>class Migration(migrations.Migration):</w:t>
        <w:br/>
        <w:br/>
        <w:t xml:space="preserve">    dependencies = [</w:t>
        <w:br/>
        <w:t xml:space="preserve">        ('users', '0003_alter_customuser_first_name_and_more'),</w:t>
        <w:br/>
        <w:t xml:space="preserve">    ]</w:t>
        <w:br/>
        <w:br/>
        <w:t xml:space="preserve">    operations = [</w:t>
        <w:br/>
        <w:t xml:space="preserve">        migrations.AddField(</w:t>
        <w:br/>
        <w:t xml:space="preserve">            model_name='customuser',</w:t>
        <w:br/>
        <w:t xml:space="preserve">            name='role',</w:t>
        <w:br/>
        <w:t xml:space="preserve">            field=models.CharField(choices=[('user', 'user'), ('admin', 'admin')], default='user', max_length=10),</w:t>
        <w:br/>
        <w:t xml:space="preserve">        ),</w:t>
        <w:br/>
        <w:t xml:space="preserve">    ]</w:t>
        <w:br/>
      </w:r>
    </w:p>
    <w:p>
      <w:r>
        <w:br/>
        <w:t>---</w:t>
        <w:br/>
      </w:r>
    </w:p>
    <w:p>
      <w:r>
        <w:t>Файл: C:\projects\constructor_vo_api\users\migrations\0005_customuser_middle_name.py</w:t>
        <w:br/>
      </w:r>
    </w:p>
    <w:p>
      <w:r>
        <w:t># Generated by Django 4.1.5 on 2023-12-18 10:42</w:t>
        <w:br/>
        <w:br/>
        <w:t>from django.db import migrations, models</w:t>
        <w:br/>
        <w:br/>
        <w:br/>
        <w:t>class Migration(migrations.Migration):</w:t>
        <w:br/>
        <w:br/>
        <w:t xml:space="preserve">    dependencies = [</w:t>
        <w:br/>
        <w:t xml:space="preserve">        ('users', '0004_customuser_role'),</w:t>
        <w:br/>
        <w:t xml:space="preserve">    ]</w:t>
        <w:br/>
        <w:br/>
        <w:t xml:space="preserve">    operations = [</w:t>
        <w:br/>
        <w:t xml:space="preserve">        migrations.AddField(</w:t>
        <w:br/>
        <w:t xml:space="preserve">            model_name='customuser',</w:t>
        <w:br/>
        <w:t xml:space="preserve">            name='middle_name',</w:t>
        <w:br/>
        <w:t xml:space="preserve">            field=models.CharField(max_length=30, null=True),</w:t>
        <w:br/>
        <w:t xml:space="preserve">        ),</w:t>
        <w:br/>
        <w:t xml:space="preserve">    ]</w:t>
        <w:br/>
      </w:r>
    </w:p>
    <w:p>
      <w:r>
        <w:br/>
        <w:t>---</w:t>
        <w:br/>
      </w:r>
    </w:p>
    <w:p>
      <w:r>
        <w:t>Файл: C:\projects\constructor_vo_api\users\migrations\0006_alter_customuser_middle_name.py</w:t>
        <w:br/>
      </w:r>
    </w:p>
    <w:p>
      <w:r>
        <w:t># Generated by Django 4.1.5 on 2023-12-18 10:45</w:t>
        <w:br/>
        <w:br/>
        <w:t>from django.db import migrations, models</w:t>
        <w:br/>
        <w:br/>
        <w:br/>
        <w:t>class Migration(migrations.Migration):</w:t>
        <w:br/>
        <w:br/>
        <w:t xml:space="preserve">    dependencies = [</w:t>
        <w:br/>
        <w:t xml:space="preserve">        ('users', '0005_customuser_middle_name'),</w:t>
        <w:br/>
        <w:t xml:space="preserve">    ]</w:t>
        <w:br/>
        <w:br/>
        <w:t xml:space="preserve">    operations = [</w:t>
        <w:br/>
        <w:t xml:space="preserve">        migrations.AlterField(</w:t>
        <w:br/>
        <w:t xml:space="preserve">            model_name='customuser',</w:t>
        <w:br/>
        <w:t xml:space="preserve">            name='middle_name',</w:t>
        <w:br/>
        <w:t xml:space="preserve">            field=models.CharField(blank=True, default='', max_length=30),</w:t>
        <w:br/>
        <w:t xml:space="preserve">        ),</w:t>
        <w:br/>
        <w:t xml:space="preserve">    ]</w:t>
        <w:br/>
      </w:r>
    </w:p>
    <w:p>
      <w:r>
        <w:br/>
        <w:t>---</w:t>
        <w:br/>
      </w:r>
    </w:p>
    <w:p>
      <w:r>
        <w:t>Файл: C:\projects\constructor_vo_api\users\migrations\__init__.py</w:t>
        <w:br/>
      </w:r>
    </w:p>
    <w:p/>
    <w:p>
      <w:r>
        <w:br/>
        <w:t>---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